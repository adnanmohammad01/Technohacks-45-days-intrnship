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21B" w:rsidRDefault="001D0B0A">
      <w:pPr>
        <w:pStyle w:val="Heading1"/>
      </w:pPr>
      <w:r>
        <w:t>Internship Task Report: Wireshark Installation and Configuration on Kali Linux</w:t>
      </w:r>
    </w:p>
    <w:p w:rsidR="00F3721B" w:rsidRDefault="001D0B0A">
      <w:pPr>
        <w:pStyle w:val="Heading2"/>
      </w:pPr>
      <w:r>
        <w:t>Objective</w:t>
      </w:r>
    </w:p>
    <w:p w:rsidR="00F3721B" w:rsidRDefault="001D0B0A">
      <w:r>
        <w:t>To install, verify, and configure Wireshark on Kali Linux, and perform basic packet capturing tasks as part of a cybersecurity internship assignment.</w:t>
      </w:r>
    </w:p>
    <w:p w:rsidR="00F3721B" w:rsidRDefault="001D0B0A">
      <w:pPr>
        <w:pStyle w:val="Heading2"/>
      </w:pPr>
      <w:r>
        <w:t xml:space="preserve">System </w:t>
      </w:r>
      <w:r>
        <w:t>Information</w:t>
      </w:r>
    </w:p>
    <w:p w:rsidR="00F3721B" w:rsidRDefault="001D0B0A">
      <w:r>
        <w:t>• Operating System: Kali Linux (latest version)</w:t>
      </w:r>
    </w:p>
    <w:p w:rsidR="00F3721B" w:rsidRDefault="001D0B0A">
      <w:r>
        <w:t>• User Privileges: Root/Sudo access available</w:t>
      </w:r>
    </w:p>
    <w:p w:rsidR="00F3721B" w:rsidRDefault="001D0B0A">
      <w:r>
        <w:t>• Tool Name: Wireshark</w:t>
      </w:r>
    </w:p>
    <w:p w:rsidR="00F3721B" w:rsidRDefault="001D0B0A">
      <w:r>
        <w:t>• Version: Verified after installation</w:t>
      </w:r>
    </w:p>
    <w:p w:rsidR="00F3721B" w:rsidRDefault="001D0B0A">
      <w:pPr>
        <w:pStyle w:val="Heading2"/>
      </w:pPr>
      <w:r>
        <w:t>Installation Steps Performed</w:t>
      </w:r>
    </w:p>
    <w:p w:rsidR="00F3721B" w:rsidRDefault="001D0B0A">
      <w:r>
        <w:t>1. Opened Terminal on Kali Linux.</w:t>
      </w:r>
    </w:p>
    <w:p w:rsidR="00F3721B" w:rsidRDefault="001D0B0A">
      <w:r>
        <w:t>2. Updated package reposi</w:t>
      </w:r>
      <w:r>
        <w:t>tory:</w:t>
      </w:r>
    </w:p>
    <w:p w:rsidR="00F3721B" w:rsidRDefault="001D0B0A">
      <w:pPr>
        <w:pStyle w:val="IntenseQuote"/>
      </w:pPr>
      <w:r>
        <w:t xml:space="preserve">   sudo apt update</w:t>
      </w:r>
    </w:p>
    <w:p w:rsidR="00F3721B" w:rsidRDefault="001D0B0A">
      <w:r>
        <w:t>3. Installed Wireshark using apt:</w:t>
      </w:r>
    </w:p>
    <w:p w:rsidR="00F3721B" w:rsidRDefault="001D0B0A">
      <w:pPr>
        <w:pStyle w:val="IntenseQuote"/>
      </w:pPr>
      <w:r>
        <w:t xml:space="preserve">   sudo apt install wireshark -y</w:t>
      </w:r>
    </w:p>
    <w:p w:rsidR="00F3721B" w:rsidRDefault="001D0B0A">
      <w:r>
        <w:t>4. Allowed non-root users to capture packets:</w:t>
      </w:r>
    </w:p>
    <w:p w:rsidR="00F3721B" w:rsidRDefault="001D0B0A">
      <w:pPr>
        <w:pStyle w:val="IntenseQuote"/>
      </w:pPr>
      <w:r>
        <w:t xml:space="preserve">   sudo dpkg-reconfigure wireshark-common</w:t>
      </w:r>
    </w:p>
    <w:p w:rsidR="00F3721B" w:rsidRDefault="001D0B0A">
      <w:r>
        <w:t xml:space="preserve">   (Selected "Yes" when prompted)</w:t>
      </w:r>
    </w:p>
    <w:p w:rsidR="00F3721B" w:rsidRDefault="001D0B0A">
      <w:r>
        <w:t>5. Added user to the wireshark group:</w:t>
      </w:r>
    </w:p>
    <w:p w:rsidR="00F3721B" w:rsidRDefault="001D0B0A">
      <w:pPr>
        <w:pStyle w:val="IntenseQuote"/>
      </w:pPr>
      <w:r>
        <w:t xml:space="preserve">   s</w:t>
      </w:r>
      <w:r>
        <w:t>udo usermod -aG wireshark $USER</w:t>
      </w:r>
    </w:p>
    <w:p w:rsidR="00F3721B" w:rsidRDefault="001D0B0A">
      <w:r>
        <w:t>6. Logged out and logged back in to apply group changes.</w:t>
      </w:r>
    </w:p>
    <w:p w:rsidR="00F3721B" w:rsidRDefault="001D0B0A">
      <w:pPr>
        <w:pStyle w:val="Heading2"/>
      </w:pPr>
      <w:r>
        <w:t>Verification</w:t>
      </w:r>
    </w:p>
    <w:p w:rsidR="00F3721B" w:rsidRDefault="001D0B0A">
      <w:r>
        <w:t>1. Verified installation:</w:t>
      </w:r>
    </w:p>
    <w:p w:rsidR="00F3721B" w:rsidRDefault="001D0B0A">
      <w:pPr>
        <w:pStyle w:val="IntenseQuote"/>
      </w:pPr>
      <w:r>
        <w:t xml:space="preserve">   wireshark --version</w:t>
      </w:r>
    </w:p>
    <w:p w:rsidR="00F3721B" w:rsidRDefault="001D0B0A">
      <w:r>
        <w:lastRenderedPageBreak/>
        <w:t>2. Launched Wireshark from Applications menu or using Terminal:</w:t>
      </w:r>
    </w:p>
    <w:p w:rsidR="00F3721B" w:rsidRDefault="001D0B0A">
      <w:pPr>
        <w:pStyle w:val="IntenseQuote"/>
      </w:pPr>
      <w:r>
        <w:t xml:space="preserve">   wireshark</w:t>
      </w:r>
    </w:p>
    <w:p w:rsidR="00F3721B" w:rsidRDefault="001D0B0A">
      <w:pPr>
        <w:pStyle w:val="Heading2"/>
      </w:pPr>
      <w:r>
        <w:t>Basic Configuration and Usag</w:t>
      </w:r>
      <w:r>
        <w:t>e</w:t>
      </w:r>
    </w:p>
    <w:p w:rsidR="00F3721B" w:rsidRDefault="001D0B0A">
      <w:r>
        <w:t>• Selected a network interface (e.g., eth0, wlan0) to start packet capturing.</w:t>
      </w:r>
    </w:p>
    <w:p w:rsidR="00F3721B" w:rsidRDefault="001D0B0A">
      <w:r>
        <w:t>• Applied capture filters and display filters for efficient traffic analysis.</w:t>
      </w:r>
    </w:p>
    <w:p w:rsidR="00F3721B" w:rsidRDefault="001D0B0A">
      <w:r>
        <w:t>• Stopped and saved capture results to .pcap file.</w:t>
      </w:r>
    </w:p>
    <w:p w:rsidR="00F3721B" w:rsidRDefault="001D0B0A">
      <w:pPr>
        <w:pStyle w:val="Heading2"/>
      </w:pPr>
      <w:r>
        <w:t>File Location</w:t>
      </w:r>
    </w:p>
    <w:p w:rsidR="00F3721B" w:rsidRDefault="001D0B0A">
      <w:r>
        <w:t xml:space="preserve">• Captured packets saved at: </w:t>
      </w:r>
      <w:r>
        <w:t>~/Documents/capture.pcap</w:t>
      </w:r>
    </w:p>
    <w:p w:rsidR="00F3721B" w:rsidRDefault="001D0B0A">
      <w:pPr>
        <w:pStyle w:val="Heading2"/>
      </w:pPr>
      <w:r>
        <w:t>Conclusion</w:t>
      </w:r>
    </w:p>
    <w:p w:rsidR="00F3721B" w:rsidRDefault="001D0B0A">
      <w:r>
        <w:t>Wireshark was successfully installed and configured on Kali Linux. Basic packet capturing and filtering were tested, confirming that the tool is ready for network traffic analysis and further cybersecurity investigations</w:t>
      </w:r>
      <w:r>
        <w:t xml:space="preserve"> during the internship.</w:t>
      </w:r>
    </w:p>
    <w:p w:rsidR="00F3721B" w:rsidRDefault="00F3721B">
      <w:bookmarkStart w:id="0" w:name="_GoBack"/>
      <w:bookmarkEnd w:id="0"/>
    </w:p>
    <w:sectPr w:rsidR="00F372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0B0A"/>
    <w:rsid w:val="0029639D"/>
    <w:rsid w:val="00326F90"/>
    <w:rsid w:val="00AA1D8D"/>
    <w:rsid w:val="00B47730"/>
    <w:rsid w:val="00CB0664"/>
    <w:rsid w:val="00F372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31D38"/>
  <w14:defaultImageDpi w14:val="300"/>
  <w15:docId w15:val="{0B979CC4-DFE0-4519-849B-03E5A135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345BAE-B69B-4054-889E-AFDBE0DF6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1336</Characters>
  <Application>Microsoft Office Word</Application>
  <DocSecurity>0</DocSecurity>
  <Lines>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2025-07-16T14:39:00Z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3d2b42c9-ba14-4cd7-9dc6-99cb13884bc2</vt:lpwstr>
  </property>
</Properties>
</file>